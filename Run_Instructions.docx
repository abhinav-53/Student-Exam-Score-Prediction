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40EB9">
      <w:pPr>
        <w:pStyle w:val="2"/>
        <w:jc w:val="center"/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Instructions to Run the Application</w:t>
      </w:r>
    </w:p>
    <w:p w14:paraId="6ED21008"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1: Install Required Python Packages</w:t>
      </w:r>
    </w:p>
    <w:p w14:paraId="745F5F75"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2: Start the Backend Server</w:t>
      </w:r>
    </w:p>
    <w:p w14:paraId="0AFD3198">
      <w:pPr>
        <w:ind w:firstLine="480" w:firstLineChars="200"/>
        <w:jc w:val="left"/>
        <w:rPr>
          <w:rFonts w:hint="default" w:ascii="Calibri" w:hAnsi="Calibri" w:cs="Calibri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Python app.py</w:t>
      </w:r>
    </w:p>
    <w:p w14:paraId="6ECE6E6A"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3: Train or Load the Machine Learning Model</w:t>
      </w:r>
      <w:r>
        <w:rPr>
          <w:rFonts w:hint="default" w:ascii="Calibri" w:hAnsi="Calibri" w:cs="Calibr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:</w:t>
      </w:r>
    </w:p>
    <w:p w14:paraId="4DB0B03D">
      <w:pPr>
        <w:jc w:val="left"/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Python model.py</w:t>
      </w:r>
    </w:p>
    <w:p w14:paraId="6A546F28"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4: Launch the Streamlit Frontend</w:t>
      </w:r>
    </w:p>
    <w:p w14:paraId="487C0B43">
      <w:pPr>
        <w:jc w:val="left"/>
        <w:rPr>
          <w:rFonts w:hint="default" w:ascii="Calibri" w:hAnsi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 the frontend interface using Streamlit</w:t>
      </w:r>
      <w:r>
        <w:rPr>
          <w:rFonts w:hint="default" w:ascii="Calibri" w:hAnsi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(in terminal)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w</w:t>
      </w:r>
      <w:bookmarkStart w:id="0" w:name="_GoBack"/>
      <w:bookmarkEnd w:id="0"/>
    </w:p>
    <w:p w14:paraId="53CE052E">
      <w:pPr>
        <w:ind w:firstLine="240" w:firstLineChars="100"/>
        <w:jc w:val="left"/>
        <w:rPr>
          <w:rFonts w:hint="default" w:ascii="Calibri" w:hAnsi="Calibri" w:cs="Calibri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Streamlit run app.py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6B85D"/>
    <w:multiLevelType w:val="singleLevel"/>
    <w:tmpl w:val="89F6B8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3866F7"/>
    <w:rsid w:val="2BC30B03"/>
    <w:rsid w:val="2C6303E3"/>
    <w:rsid w:val="2D946557"/>
    <w:rsid w:val="40B8723F"/>
    <w:rsid w:val="497D0CA1"/>
    <w:rsid w:val="4BE5724F"/>
    <w:rsid w:val="67110EA9"/>
    <w:rsid w:val="6A9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Abhinav kumar</cp:lastModifiedBy>
  <dcterms:modified xsi:type="dcterms:W3CDTF">2025-07-09T14:26:01Z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F37B3C03FB2A41E28B2F7C85E5E1B109_12</vt:lpwstr>
  </property>
</Properties>
</file>